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F18" w:rsidRDefault="00CF1EFC">
      <w:pPr>
        <w:pStyle w:val="1"/>
        <w:rPr>
          <w:lang w:eastAsia="ko-KR"/>
        </w:rPr>
      </w:pPr>
      <w:r>
        <w:rPr>
          <w:lang w:eastAsia="ko-KR"/>
        </w:rPr>
        <w:t xml:space="preserve">📘 </w:t>
      </w:r>
      <w:proofErr w:type="spellStart"/>
      <w:r>
        <w:rPr>
          <w:lang w:eastAsia="ko-KR"/>
        </w:rPr>
        <w:t>신통신통회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종교혁명</w:t>
      </w:r>
      <w:r>
        <w:rPr>
          <w:lang w:eastAsia="ko-KR"/>
        </w:rPr>
        <w:t xml:space="preserve"> </w:t>
      </w:r>
      <w:r>
        <w:rPr>
          <w:lang w:eastAsia="ko-KR"/>
        </w:rPr>
        <w:t>시리즈</w:t>
      </w:r>
      <w:r>
        <w:rPr>
          <w:lang w:eastAsia="ko-KR"/>
        </w:rPr>
        <w:t xml:space="preserve"> </w:t>
      </w:r>
      <w:r>
        <w:rPr>
          <w:lang w:eastAsia="ko-KR"/>
        </w:rPr>
        <w:t>안내</w:t>
      </w:r>
      <w:r>
        <w:rPr>
          <w:lang w:eastAsia="ko-KR"/>
        </w:rPr>
        <w:t xml:space="preserve"> (Ep.01–16)</w:t>
      </w:r>
    </w:p>
    <w:p w:rsidR="00122F18" w:rsidRDefault="00CF1EFC">
      <w:r>
        <w:t xml:space="preserve">Byung </w:t>
      </w:r>
      <w:proofErr w:type="spellStart"/>
      <w:r>
        <w:t>Youn</w:t>
      </w:r>
      <w:proofErr w:type="spellEnd"/>
      <w:r>
        <w:t xml:space="preserve"> Kim, Chairman of the New Consilience Group (NCG)</w:t>
      </w:r>
      <w:r>
        <w:br/>
      </w:r>
      <w:r>
        <w:br/>
      </w:r>
      <w:r>
        <w:t>이</w:t>
      </w:r>
      <w:r>
        <w:t xml:space="preserve"> </w:t>
      </w:r>
      <w:r>
        <w:t>문서는</w:t>
      </w:r>
      <w:r>
        <w:t xml:space="preserve"> </w:t>
      </w:r>
      <w:r>
        <w:t>신통신통회</w:t>
      </w:r>
      <w:r>
        <w:t xml:space="preserve"> </w:t>
      </w:r>
      <w:r>
        <w:t>종교혁명</w:t>
      </w:r>
      <w:r>
        <w:t xml:space="preserve"> </w:t>
      </w:r>
      <w:r>
        <w:t>시리즈의</w:t>
      </w:r>
      <w:r>
        <w:t xml:space="preserve"> </w:t>
      </w:r>
      <w:r>
        <w:t>전체</w:t>
      </w:r>
      <w:r>
        <w:t xml:space="preserve"> </w:t>
      </w:r>
      <w:r>
        <w:t>개요와</w:t>
      </w:r>
      <w:r>
        <w:t xml:space="preserve"> </w:t>
      </w:r>
      <w:r>
        <w:t>각</w:t>
      </w:r>
      <w:r>
        <w:t xml:space="preserve"> </w:t>
      </w:r>
      <w:r>
        <w:t>회차</w:t>
      </w:r>
      <w:r>
        <w:t xml:space="preserve"> YouTube </w:t>
      </w:r>
      <w:r>
        <w:t>링크를</w:t>
      </w:r>
      <w:r>
        <w:t xml:space="preserve"> </w:t>
      </w:r>
      <w:r>
        <w:t>제공합니다</w:t>
      </w:r>
      <w:r>
        <w:t>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52"/>
        <w:gridCol w:w="2368"/>
        <w:gridCol w:w="4310"/>
      </w:tblGrid>
      <w:tr w:rsidR="003536C9" w:rsidTr="003536C9">
        <w:tc>
          <w:tcPr>
            <w:tcW w:w="1952" w:type="dxa"/>
          </w:tcPr>
          <w:p w:rsidR="003536C9" w:rsidRDefault="003536C9" w:rsidP="005853AE">
            <w:proofErr w:type="spellStart"/>
            <w:r>
              <w:t>세트</w:t>
            </w:r>
            <w:proofErr w:type="spellEnd"/>
          </w:p>
        </w:tc>
        <w:tc>
          <w:tcPr>
            <w:tcW w:w="2368" w:type="dxa"/>
          </w:tcPr>
          <w:p w:rsidR="003536C9" w:rsidRDefault="003536C9" w:rsidP="005853AE">
            <w:proofErr w:type="spellStart"/>
            <w:r>
              <w:t>제목</w:t>
            </w:r>
            <w:proofErr w:type="spellEnd"/>
          </w:p>
        </w:tc>
        <w:tc>
          <w:tcPr>
            <w:tcW w:w="4310" w:type="dxa"/>
          </w:tcPr>
          <w:p w:rsidR="003536C9" w:rsidRDefault="003536C9" w:rsidP="005853AE">
            <w:r>
              <w:t xml:space="preserve">YouTube </w:t>
            </w:r>
            <w:proofErr w:type="spellStart"/>
            <w:r>
              <w:t>링크</w:t>
            </w:r>
            <w:proofErr w:type="spellEnd"/>
          </w:p>
        </w:tc>
      </w:tr>
      <w:tr w:rsidR="003536C9" w:rsidTr="003536C9">
        <w:tc>
          <w:tcPr>
            <w:tcW w:w="1952" w:type="dxa"/>
          </w:tcPr>
          <w:p w:rsidR="003536C9" w:rsidRDefault="003536C9" w:rsidP="005853AE">
            <w:r>
              <w:t xml:space="preserve">📘 </w:t>
            </w:r>
            <w:r>
              <w:t>제</w:t>
            </w:r>
            <w:r>
              <w:t>1–2</w:t>
            </w:r>
            <w:r>
              <w:t>회</w:t>
            </w:r>
          </w:p>
        </w:tc>
        <w:tc>
          <w:tcPr>
            <w:tcW w:w="2368" w:type="dxa"/>
          </w:tcPr>
          <w:p w:rsidR="003536C9" w:rsidRDefault="003536C9" w:rsidP="005853AE">
            <w:pPr>
              <w:rPr>
                <w:lang w:eastAsia="ko-KR"/>
              </w:rPr>
            </w:pPr>
            <w:r>
              <w:rPr>
                <w:lang w:eastAsia="ko-KR"/>
              </w:rPr>
              <w:t>종교혁명의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의미와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기독교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민주주의</w:t>
            </w:r>
          </w:p>
        </w:tc>
        <w:tc>
          <w:tcPr>
            <w:tcW w:w="4310" w:type="dxa"/>
          </w:tcPr>
          <w:p w:rsidR="003536C9" w:rsidRDefault="003536C9" w:rsidP="005853AE">
            <w:pPr>
              <w:rPr>
                <w:lang w:eastAsia="ko-KR"/>
              </w:rPr>
            </w:pPr>
            <w:r>
              <w:rPr>
                <w:lang w:eastAsia="ko-KR"/>
              </w:rPr>
              <w:t>제</w:t>
            </w:r>
            <w:r>
              <w:rPr>
                <w:lang w:eastAsia="ko-KR"/>
              </w:rPr>
              <w:t>1</w:t>
            </w:r>
            <w:r>
              <w:rPr>
                <w:lang w:eastAsia="ko-KR"/>
              </w:rPr>
              <w:t>회</w:t>
            </w:r>
            <w:r>
              <w:rPr>
                <w:lang w:eastAsia="ko-KR"/>
              </w:rPr>
              <w:t xml:space="preserve"> </w:t>
            </w:r>
            <w:hyperlink r:id="rId8" w:tgtFrame="_blank" w:history="1">
              <w:r>
                <w:rPr>
                  <w:rStyle w:val="aff1"/>
                  <w:rFonts w:ascii="Arial" w:hAnsi="Arial" w:cs="Arial"/>
                  <w:color w:val="065FD4"/>
                  <w:sz w:val="23"/>
                  <w:szCs w:val="23"/>
                  <w:shd w:val="clear" w:color="auto" w:fill="F9F9F9"/>
                  <w:lang w:eastAsia="ko-KR"/>
                </w:rPr>
                <w:t>https://youtu.be/o9kSstxgDaw</w:t>
              </w:r>
            </w:hyperlink>
          </w:p>
          <w:p w:rsidR="003536C9" w:rsidRDefault="003536C9" w:rsidP="005853AE">
            <w:pPr>
              <w:rPr>
                <w:lang w:eastAsia="ko-KR"/>
              </w:rPr>
            </w:pPr>
            <w:r>
              <w:rPr>
                <w:lang w:eastAsia="ko-KR"/>
              </w:rPr>
              <w:t>제</w:t>
            </w:r>
            <w:r>
              <w:rPr>
                <w:lang w:eastAsia="ko-KR"/>
              </w:rPr>
              <w:t>2</w:t>
            </w:r>
            <w:r>
              <w:rPr>
                <w:lang w:eastAsia="ko-KR"/>
              </w:rPr>
              <w:t>회</w:t>
            </w:r>
            <w:r>
              <w:rPr>
                <w:lang w:eastAsia="ko-KR"/>
              </w:rPr>
              <w:t xml:space="preserve"> </w:t>
            </w:r>
            <w:hyperlink r:id="rId9" w:tgtFrame="_blank" w:history="1">
              <w:r>
                <w:rPr>
                  <w:rStyle w:val="aff1"/>
                  <w:rFonts w:ascii="Arial" w:hAnsi="Arial" w:cs="Arial"/>
                  <w:color w:val="065FD4"/>
                  <w:sz w:val="23"/>
                  <w:szCs w:val="23"/>
                  <w:shd w:val="clear" w:color="auto" w:fill="F9F9F9"/>
                  <w:lang w:eastAsia="ko-KR"/>
                </w:rPr>
                <w:t>https://youtu.be/gylO_88pDuc</w:t>
              </w:r>
            </w:hyperlink>
          </w:p>
        </w:tc>
      </w:tr>
      <w:tr w:rsidR="003536C9" w:rsidTr="003536C9">
        <w:tc>
          <w:tcPr>
            <w:tcW w:w="1952" w:type="dxa"/>
          </w:tcPr>
          <w:p w:rsidR="003536C9" w:rsidRDefault="003536C9" w:rsidP="005853AE">
            <w:r>
              <w:t xml:space="preserve">📗 </w:t>
            </w:r>
            <w:r>
              <w:t>제</w:t>
            </w:r>
            <w:r>
              <w:t>3–4</w:t>
            </w:r>
            <w:r>
              <w:t>회</w:t>
            </w:r>
          </w:p>
        </w:tc>
        <w:tc>
          <w:tcPr>
            <w:tcW w:w="2368" w:type="dxa"/>
          </w:tcPr>
          <w:p w:rsidR="003536C9" w:rsidRDefault="003536C9" w:rsidP="005853AE">
            <w:pPr>
              <w:rPr>
                <w:lang w:eastAsia="ko-KR"/>
              </w:rPr>
            </w:pPr>
            <w:r>
              <w:rPr>
                <w:lang w:eastAsia="ko-KR"/>
              </w:rPr>
              <w:t>종교개혁을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넘어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기본으로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돌아가자</w:t>
            </w:r>
          </w:p>
        </w:tc>
        <w:tc>
          <w:tcPr>
            <w:tcW w:w="4310" w:type="dxa"/>
          </w:tcPr>
          <w:p w:rsidR="003536C9" w:rsidRDefault="003536C9" w:rsidP="005853AE">
            <w:pPr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제3회</w:t>
            </w:r>
            <w:hyperlink r:id="rId10" w:tgtFrame="_blank" w:history="1">
              <w:r>
                <w:rPr>
                  <w:rStyle w:val="aff1"/>
                  <w:rFonts w:ascii="Arial" w:hAnsi="Arial" w:cs="Arial"/>
                  <w:color w:val="065FD4"/>
                  <w:sz w:val="23"/>
                  <w:szCs w:val="23"/>
                  <w:shd w:val="clear" w:color="auto" w:fill="F9F9F9"/>
                </w:rPr>
                <w:t>https://youtu.be/udOK740VFU8</w:t>
              </w:r>
            </w:hyperlink>
            <w:r>
              <w:rPr>
                <w:rFonts w:ascii="맑은 고딕" w:eastAsia="맑은 고딕" w:hAnsi="맑은 고딕" w:cs="맑은 고딕"/>
                <w:lang w:eastAsia="ko-KR"/>
              </w:rPr>
              <w:br/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제4회</w:t>
            </w:r>
            <w:hyperlink r:id="rId11" w:tgtFrame="_blank" w:history="1">
              <w:r>
                <w:rPr>
                  <w:rStyle w:val="aff1"/>
                  <w:rFonts w:ascii="Arial" w:hAnsi="Arial" w:cs="Arial"/>
                  <w:color w:val="065FD4"/>
                  <w:sz w:val="23"/>
                  <w:szCs w:val="23"/>
                  <w:shd w:val="clear" w:color="auto" w:fill="F9F9F9"/>
                </w:rPr>
                <w:t>https://youtu.be/JK5RTxrVzPw</w:t>
              </w:r>
            </w:hyperlink>
          </w:p>
        </w:tc>
      </w:tr>
      <w:tr w:rsidR="003536C9" w:rsidTr="003536C9">
        <w:tc>
          <w:tcPr>
            <w:tcW w:w="1952" w:type="dxa"/>
          </w:tcPr>
          <w:p w:rsidR="003536C9" w:rsidRDefault="003536C9" w:rsidP="005853AE">
            <w:r>
              <w:t xml:space="preserve">📙 </w:t>
            </w:r>
            <w:r>
              <w:t>제</w:t>
            </w:r>
            <w:r>
              <w:t>5–6</w:t>
            </w:r>
            <w:r>
              <w:t>회</w:t>
            </w:r>
          </w:p>
        </w:tc>
        <w:tc>
          <w:tcPr>
            <w:tcW w:w="2368" w:type="dxa"/>
          </w:tcPr>
          <w:p w:rsidR="003536C9" w:rsidRDefault="003536C9" w:rsidP="005853AE">
            <w:pPr>
              <w:rPr>
                <w:lang w:eastAsia="ko-KR"/>
              </w:rPr>
            </w:pPr>
            <w:r>
              <w:rPr>
                <w:lang w:eastAsia="ko-KR"/>
              </w:rPr>
              <w:t>반박문과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종교혁명선언서</w:t>
            </w:r>
          </w:p>
        </w:tc>
        <w:tc>
          <w:tcPr>
            <w:tcW w:w="4310" w:type="dxa"/>
          </w:tcPr>
          <w:p w:rsidR="003536C9" w:rsidRDefault="003536C9" w:rsidP="005853A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제5회</w:t>
            </w:r>
            <w:hyperlink r:id="rId12" w:tgtFrame="_blank" w:history="1">
              <w:r>
                <w:rPr>
                  <w:rStyle w:val="aff1"/>
                  <w:rFonts w:ascii="Arial" w:hAnsi="Arial" w:cs="Arial"/>
                  <w:color w:val="065FD4"/>
                  <w:sz w:val="23"/>
                  <w:szCs w:val="23"/>
                  <w:shd w:val="clear" w:color="auto" w:fill="F9F9F9"/>
                </w:rPr>
                <w:t>https://youtu.be/KtU5ww--3kg</w:t>
              </w:r>
            </w:hyperlink>
          </w:p>
          <w:p w:rsidR="003536C9" w:rsidRPr="00685830" w:rsidRDefault="003536C9" w:rsidP="005853AE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제</w:t>
            </w:r>
            <w:r>
              <w:rPr>
                <w:rFonts w:eastAsia="맑은 고딕" w:hint="eastAsia"/>
                <w:lang w:eastAsia="ko-KR"/>
              </w:rPr>
              <w:t>6</w:t>
            </w:r>
            <w:r>
              <w:rPr>
                <w:rFonts w:eastAsia="맑은 고딕" w:hint="eastAsia"/>
                <w:lang w:eastAsia="ko-KR"/>
              </w:rPr>
              <w:t>회</w:t>
            </w:r>
            <w:hyperlink r:id="rId13" w:tgtFrame="_blank" w:history="1">
              <w:r>
                <w:rPr>
                  <w:rStyle w:val="aff1"/>
                  <w:rFonts w:ascii="Arial" w:hAnsi="Arial" w:cs="Arial"/>
                  <w:color w:val="065FD4"/>
                  <w:sz w:val="23"/>
                  <w:szCs w:val="23"/>
                  <w:shd w:val="clear" w:color="auto" w:fill="F9F9F9"/>
                </w:rPr>
                <w:t>https://youtu.be/l-Cw7woND8I</w:t>
              </w:r>
            </w:hyperlink>
          </w:p>
        </w:tc>
      </w:tr>
      <w:tr w:rsidR="003536C9" w:rsidTr="003536C9">
        <w:tc>
          <w:tcPr>
            <w:tcW w:w="1952" w:type="dxa"/>
          </w:tcPr>
          <w:p w:rsidR="003536C9" w:rsidRDefault="003536C9" w:rsidP="005853AE">
            <w:r>
              <w:t xml:space="preserve">📕 </w:t>
            </w:r>
            <w:r>
              <w:t>제</w:t>
            </w:r>
            <w:r>
              <w:t>7–8</w:t>
            </w:r>
            <w:r>
              <w:t>회</w:t>
            </w:r>
          </w:p>
        </w:tc>
        <w:tc>
          <w:tcPr>
            <w:tcW w:w="2368" w:type="dxa"/>
          </w:tcPr>
          <w:p w:rsidR="003536C9" w:rsidRDefault="003536C9" w:rsidP="005853AE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무유와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쿼크</w:t>
            </w:r>
            <w:r>
              <w:rPr>
                <w:lang w:eastAsia="ko-KR"/>
              </w:rPr>
              <w:t xml:space="preserve"> – </w:t>
            </w:r>
            <w:proofErr w:type="spellStart"/>
            <w:r>
              <w:rPr>
                <w:lang w:eastAsia="ko-KR"/>
              </w:rPr>
              <w:t>공무영</w:t>
            </w:r>
            <w:proofErr w:type="spellEnd"/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空無零</w:t>
            </w:r>
            <w:r>
              <w:rPr>
                <w:lang w:eastAsia="ko-KR"/>
              </w:rPr>
              <w:t>)</w:t>
            </w:r>
          </w:p>
        </w:tc>
        <w:tc>
          <w:tcPr>
            <w:tcW w:w="4310" w:type="dxa"/>
          </w:tcPr>
          <w:p w:rsidR="003536C9" w:rsidRDefault="003536C9" w:rsidP="005853A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제7회</w:t>
            </w:r>
            <w:hyperlink r:id="rId14" w:tgtFrame="_blank" w:history="1">
              <w:r>
                <w:rPr>
                  <w:rStyle w:val="aff1"/>
                  <w:rFonts w:ascii="Arial" w:hAnsi="Arial" w:cs="Arial"/>
                  <w:color w:val="065FD4"/>
                  <w:sz w:val="23"/>
                  <w:szCs w:val="23"/>
                  <w:shd w:val="clear" w:color="auto" w:fill="F9F9F9"/>
                </w:rPr>
                <w:t>https://youtu.be/1PmZOU5kS48</w:t>
              </w:r>
            </w:hyperlink>
          </w:p>
          <w:p w:rsidR="003536C9" w:rsidRPr="00685830" w:rsidRDefault="003536C9" w:rsidP="005853AE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제</w:t>
            </w:r>
            <w:r>
              <w:rPr>
                <w:rFonts w:eastAsia="맑은 고딕" w:hint="eastAsia"/>
                <w:lang w:eastAsia="ko-KR"/>
              </w:rPr>
              <w:t>8</w:t>
            </w:r>
            <w:r>
              <w:rPr>
                <w:rFonts w:eastAsia="맑은 고딕" w:hint="eastAsia"/>
                <w:lang w:eastAsia="ko-KR"/>
              </w:rPr>
              <w:t>회</w:t>
            </w:r>
            <w:hyperlink r:id="rId15" w:tgtFrame="_blank" w:history="1">
              <w:r>
                <w:rPr>
                  <w:rStyle w:val="aff1"/>
                  <w:rFonts w:ascii="Arial" w:hAnsi="Arial" w:cs="Arial"/>
                  <w:color w:val="065FD4"/>
                  <w:sz w:val="23"/>
                  <w:szCs w:val="23"/>
                  <w:shd w:val="clear" w:color="auto" w:fill="F9F9F9"/>
                </w:rPr>
                <w:t>https://youtu.be/Dw-fekBj8Z8</w:t>
              </w:r>
            </w:hyperlink>
          </w:p>
        </w:tc>
      </w:tr>
      <w:tr w:rsidR="003536C9" w:rsidTr="003536C9">
        <w:tc>
          <w:tcPr>
            <w:tcW w:w="1952" w:type="dxa"/>
          </w:tcPr>
          <w:p w:rsidR="003536C9" w:rsidRDefault="003536C9" w:rsidP="005853AE">
            <w:r>
              <w:t xml:space="preserve">📒 </w:t>
            </w:r>
            <w:r>
              <w:t>제</w:t>
            </w:r>
            <w:r>
              <w:t>9–10</w:t>
            </w:r>
            <w:r>
              <w:t>회</w:t>
            </w:r>
          </w:p>
        </w:tc>
        <w:tc>
          <w:tcPr>
            <w:tcW w:w="2368" w:type="dxa"/>
          </w:tcPr>
          <w:p w:rsidR="003536C9" w:rsidRDefault="003536C9" w:rsidP="005853AE">
            <w:pPr>
              <w:rPr>
                <w:lang w:eastAsia="ko-KR"/>
              </w:rPr>
            </w:pPr>
            <w:r>
              <w:rPr>
                <w:lang w:eastAsia="ko-KR"/>
              </w:rPr>
              <w:t>사후세계의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진실과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하나임</w:t>
            </w:r>
          </w:p>
        </w:tc>
        <w:tc>
          <w:tcPr>
            <w:tcW w:w="4310" w:type="dxa"/>
          </w:tcPr>
          <w:p w:rsidR="003536C9" w:rsidRDefault="003536C9" w:rsidP="005853A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제9회</w:t>
            </w:r>
            <w:hyperlink r:id="rId16" w:tgtFrame="_blank" w:history="1">
              <w:r>
                <w:rPr>
                  <w:rStyle w:val="aff1"/>
                  <w:rFonts w:ascii="Arial" w:hAnsi="Arial" w:cs="Arial"/>
                  <w:color w:val="065FD4"/>
                  <w:sz w:val="23"/>
                  <w:szCs w:val="23"/>
                  <w:shd w:val="clear" w:color="auto" w:fill="F9F9F9"/>
                </w:rPr>
                <w:t>https://youtu.be/8xgmPHNJ1g8</w:t>
              </w:r>
            </w:hyperlink>
          </w:p>
          <w:p w:rsidR="003536C9" w:rsidRPr="00685830" w:rsidRDefault="003536C9" w:rsidP="005853AE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제</w:t>
            </w:r>
            <w:r>
              <w:rPr>
                <w:rFonts w:eastAsia="맑은 고딕" w:hint="eastAsia"/>
                <w:lang w:eastAsia="ko-KR"/>
              </w:rPr>
              <w:t>1</w:t>
            </w:r>
            <w:r>
              <w:rPr>
                <w:rFonts w:eastAsia="맑은 고딕"/>
                <w:lang w:eastAsia="ko-KR"/>
              </w:rPr>
              <w:t>0</w:t>
            </w:r>
            <w:r>
              <w:rPr>
                <w:rFonts w:eastAsia="맑은 고딕" w:hint="eastAsia"/>
                <w:lang w:eastAsia="ko-KR"/>
              </w:rPr>
              <w:t>회</w:t>
            </w:r>
            <w:hyperlink r:id="rId17" w:tgtFrame="_blank" w:history="1">
              <w:r>
                <w:rPr>
                  <w:rStyle w:val="aff1"/>
                  <w:rFonts w:ascii="Arial" w:hAnsi="Arial" w:cs="Arial"/>
                  <w:color w:val="065FD4"/>
                  <w:sz w:val="23"/>
                  <w:szCs w:val="23"/>
                  <w:shd w:val="clear" w:color="auto" w:fill="F9F9F9"/>
                </w:rPr>
                <w:t>https://youtu.be/vxlGrY75sXQ</w:t>
              </w:r>
            </w:hyperlink>
          </w:p>
        </w:tc>
      </w:tr>
      <w:tr w:rsidR="003536C9" w:rsidTr="003536C9">
        <w:tc>
          <w:tcPr>
            <w:tcW w:w="1952" w:type="dxa"/>
          </w:tcPr>
          <w:p w:rsidR="003536C9" w:rsidRDefault="003536C9" w:rsidP="005853AE">
            <w:r>
              <w:t xml:space="preserve">📔 </w:t>
            </w:r>
            <w:r>
              <w:t>제</w:t>
            </w:r>
            <w:r>
              <w:t>11–12</w:t>
            </w:r>
            <w:r>
              <w:t>회</w:t>
            </w:r>
          </w:p>
        </w:tc>
        <w:tc>
          <w:tcPr>
            <w:tcW w:w="2368" w:type="dxa"/>
          </w:tcPr>
          <w:p w:rsidR="003536C9" w:rsidRDefault="003536C9" w:rsidP="005853AE">
            <w:pPr>
              <w:rPr>
                <w:lang w:eastAsia="ko-KR"/>
              </w:rPr>
            </w:pPr>
            <w:r>
              <w:rPr>
                <w:lang w:eastAsia="ko-KR"/>
              </w:rPr>
              <w:t>로마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교황청에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대한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반박문</w:t>
            </w:r>
            <w:proofErr w:type="spellEnd"/>
            <w:r>
              <w:rPr>
                <w:lang w:eastAsia="ko-KR"/>
              </w:rPr>
              <w:t xml:space="preserve"> – </w:t>
            </w:r>
            <w:r>
              <w:rPr>
                <w:lang w:eastAsia="ko-KR"/>
              </w:rPr>
              <w:t>여호와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신성</w:t>
            </w:r>
          </w:p>
        </w:tc>
        <w:tc>
          <w:tcPr>
            <w:tcW w:w="4310" w:type="dxa"/>
          </w:tcPr>
          <w:p w:rsidR="003536C9" w:rsidRDefault="003536C9" w:rsidP="005853A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제1</w:t>
            </w:r>
            <w:r>
              <w:rPr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회</w:t>
            </w:r>
            <w:hyperlink r:id="rId18" w:tgtFrame="_blank" w:history="1">
              <w:r>
                <w:rPr>
                  <w:rStyle w:val="aff1"/>
                  <w:rFonts w:ascii="Arial" w:hAnsi="Arial" w:cs="Arial"/>
                  <w:color w:val="065FD4"/>
                  <w:sz w:val="23"/>
                  <w:szCs w:val="23"/>
                  <w:shd w:val="clear" w:color="auto" w:fill="F9F9F9"/>
                </w:rPr>
                <w:t>https://youtu.be/xWXteiQq25E</w:t>
              </w:r>
            </w:hyperlink>
          </w:p>
          <w:p w:rsidR="003536C9" w:rsidRPr="007747DE" w:rsidRDefault="003536C9" w:rsidP="005853AE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제</w:t>
            </w:r>
            <w:r>
              <w:rPr>
                <w:rFonts w:eastAsia="맑은 고딕" w:hint="eastAsia"/>
                <w:lang w:eastAsia="ko-KR"/>
              </w:rPr>
              <w:t>1</w:t>
            </w:r>
            <w:r>
              <w:rPr>
                <w:rFonts w:eastAsia="맑은 고딕"/>
                <w:lang w:eastAsia="ko-KR"/>
              </w:rPr>
              <w:t>2</w:t>
            </w:r>
            <w:r>
              <w:rPr>
                <w:rFonts w:eastAsia="맑은 고딕" w:hint="eastAsia"/>
                <w:lang w:eastAsia="ko-KR"/>
              </w:rPr>
              <w:t>회</w:t>
            </w:r>
            <w:hyperlink r:id="rId19" w:tgtFrame="_blank" w:history="1">
              <w:r>
                <w:rPr>
                  <w:rStyle w:val="aff1"/>
                  <w:rFonts w:ascii="Arial" w:hAnsi="Arial" w:cs="Arial"/>
                  <w:color w:val="065FD4"/>
                  <w:sz w:val="23"/>
                  <w:szCs w:val="23"/>
                  <w:shd w:val="clear" w:color="auto" w:fill="F9F9F9"/>
                </w:rPr>
                <w:t>https://youtu.be/iUudpAtrj9o</w:t>
              </w:r>
            </w:hyperlink>
          </w:p>
        </w:tc>
      </w:tr>
      <w:tr w:rsidR="003536C9" w:rsidTr="003536C9">
        <w:tc>
          <w:tcPr>
            <w:tcW w:w="1952" w:type="dxa"/>
          </w:tcPr>
          <w:p w:rsidR="003536C9" w:rsidRDefault="003536C9" w:rsidP="005853AE">
            <w:r>
              <w:t xml:space="preserve">📓 </w:t>
            </w:r>
            <w:r>
              <w:t>제</w:t>
            </w:r>
            <w:r>
              <w:t>13–14</w:t>
            </w:r>
            <w:r>
              <w:t>회</w:t>
            </w:r>
          </w:p>
        </w:tc>
        <w:tc>
          <w:tcPr>
            <w:tcW w:w="2368" w:type="dxa"/>
          </w:tcPr>
          <w:p w:rsidR="003536C9" w:rsidRDefault="003536C9" w:rsidP="005853AE">
            <w:pPr>
              <w:rPr>
                <w:lang w:eastAsia="ko-KR"/>
              </w:rPr>
            </w:pPr>
            <w:r>
              <w:rPr>
                <w:lang w:eastAsia="ko-KR"/>
              </w:rPr>
              <w:t>십일조와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사후세계</w:t>
            </w:r>
            <w:r>
              <w:rPr>
                <w:lang w:eastAsia="ko-KR"/>
              </w:rPr>
              <w:t xml:space="preserve"> – </w:t>
            </w:r>
            <w:r>
              <w:rPr>
                <w:lang w:eastAsia="ko-KR"/>
              </w:rPr>
              <w:t>이승의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천국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구현</w:t>
            </w:r>
          </w:p>
        </w:tc>
        <w:tc>
          <w:tcPr>
            <w:tcW w:w="4310" w:type="dxa"/>
          </w:tcPr>
          <w:p w:rsidR="003536C9" w:rsidRDefault="003536C9" w:rsidP="005853A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제1</w:t>
            </w:r>
            <w:r>
              <w:rPr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회</w:t>
            </w:r>
            <w:hyperlink r:id="rId20" w:tgtFrame="_blank" w:history="1">
              <w:r>
                <w:rPr>
                  <w:rStyle w:val="aff1"/>
                  <w:rFonts w:ascii="Arial" w:hAnsi="Arial" w:cs="Arial"/>
                  <w:color w:val="065FD4"/>
                  <w:sz w:val="23"/>
                  <w:szCs w:val="23"/>
                  <w:shd w:val="clear" w:color="auto" w:fill="F9F9F9"/>
                </w:rPr>
                <w:t>https://youtu.be/XKuveyzkE3Q</w:t>
              </w:r>
            </w:hyperlink>
          </w:p>
          <w:p w:rsidR="003536C9" w:rsidRPr="007747DE" w:rsidRDefault="003536C9" w:rsidP="005853AE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제</w:t>
            </w:r>
            <w:r>
              <w:rPr>
                <w:rFonts w:eastAsia="맑은 고딕" w:hint="eastAsia"/>
                <w:lang w:eastAsia="ko-KR"/>
              </w:rPr>
              <w:t>1</w:t>
            </w:r>
            <w:r>
              <w:rPr>
                <w:rFonts w:eastAsia="맑은 고딕"/>
                <w:lang w:eastAsia="ko-KR"/>
              </w:rPr>
              <w:t>4</w:t>
            </w:r>
            <w:r>
              <w:rPr>
                <w:rFonts w:eastAsia="맑은 고딕" w:hint="eastAsia"/>
                <w:lang w:eastAsia="ko-KR"/>
              </w:rPr>
              <w:t>회</w:t>
            </w:r>
            <w:hyperlink r:id="rId21" w:tgtFrame="_blank" w:history="1">
              <w:r>
                <w:rPr>
                  <w:rStyle w:val="aff1"/>
                  <w:rFonts w:ascii="Arial" w:hAnsi="Arial" w:cs="Arial"/>
                  <w:color w:val="065FD4"/>
                  <w:sz w:val="23"/>
                  <w:szCs w:val="23"/>
                  <w:shd w:val="clear" w:color="auto" w:fill="F9F9F9"/>
                </w:rPr>
                <w:t>https://youtu.be/GBHfoJ5WEO4</w:t>
              </w:r>
            </w:hyperlink>
          </w:p>
        </w:tc>
      </w:tr>
      <w:tr w:rsidR="003536C9" w:rsidTr="003536C9">
        <w:tc>
          <w:tcPr>
            <w:tcW w:w="1952" w:type="dxa"/>
          </w:tcPr>
          <w:p w:rsidR="003536C9" w:rsidRDefault="003536C9" w:rsidP="005853AE">
            <w:r>
              <w:t xml:space="preserve">📚 </w:t>
            </w:r>
            <w:r>
              <w:t>제</w:t>
            </w:r>
            <w:r>
              <w:t>15–16</w:t>
            </w:r>
            <w:r>
              <w:t>회</w:t>
            </w:r>
          </w:p>
        </w:tc>
        <w:tc>
          <w:tcPr>
            <w:tcW w:w="2368" w:type="dxa"/>
          </w:tcPr>
          <w:p w:rsidR="003536C9" w:rsidRDefault="003536C9" w:rsidP="005853AE">
            <w:pPr>
              <w:rPr>
                <w:lang w:eastAsia="ko-KR"/>
              </w:rPr>
            </w:pPr>
            <w:r>
              <w:rPr>
                <w:lang w:eastAsia="ko-KR"/>
              </w:rPr>
              <w:t>구약의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역사적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오류</w:t>
            </w:r>
            <w:r>
              <w:rPr>
                <w:lang w:eastAsia="ko-KR"/>
              </w:rPr>
              <w:t xml:space="preserve"> – </w:t>
            </w:r>
            <w:r>
              <w:rPr>
                <w:lang w:eastAsia="ko-KR"/>
              </w:rPr>
              <w:t>출애굽과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다윗제국은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신화다</w:t>
            </w:r>
          </w:p>
        </w:tc>
        <w:tc>
          <w:tcPr>
            <w:tcW w:w="4310" w:type="dxa"/>
          </w:tcPr>
          <w:p w:rsidR="003536C9" w:rsidRDefault="003536C9" w:rsidP="005853AE">
            <w:pPr>
              <w:rPr>
                <w:lang w:eastAsia="ko-KR"/>
              </w:rPr>
            </w:pPr>
            <w:r>
              <w:rPr>
                <w:lang w:eastAsia="ko-KR"/>
              </w:rPr>
              <w:t>제</w:t>
            </w:r>
            <w:r>
              <w:rPr>
                <w:lang w:eastAsia="ko-KR"/>
              </w:rPr>
              <w:t>15</w:t>
            </w:r>
            <w:r>
              <w:rPr>
                <w:lang w:eastAsia="ko-KR"/>
              </w:rPr>
              <w:t>회</w:t>
            </w:r>
            <w:r>
              <w:rPr>
                <w:lang w:eastAsia="ko-KR"/>
              </w:rPr>
              <w:t xml:space="preserve"> </w:t>
            </w:r>
            <w:hyperlink r:id="rId22" w:tgtFrame="_blank" w:history="1">
              <w:r>
                <w:rPr>
                  <w:rStyle w:val="aff1"/>
                  <w:rFonts w:ascii="Arial" w:hAnsi="Arial" w:cs="Arial"/>
                  <w:color w:val="065FD4"/>
                  <w:sz w:val="23"/>
                  <w:szCs w:val="23"/>
                  <w:shd w:val="clear" w:color="auto" w:fill="F9F9F9"/>
                  <w:lang w:eastAsia="ko-KR"/>
                </w:rPr>
                <w:t>https://youtu.be/ut7s66h2FZs</w:t>
              </w:r>
            </w:hyperlink>
          </w:p>
          <w:p w:rsidR="003536C9" w:rsidRDefault="003536C9" w:rsidP="005853AE">
            <w:pPr>
              <w:rPr>
                <w:lang w:eastAsia="ko-KR"/>
              </w:rPr>
            </w:pPr>
            <w:r>
              <w:rPr>
                <w:lang w:eastAsia="ko-KR"/>
              </w:rPr>
              <w:t>제</w:t>
            </w:r>
            <w:r>
              <w:rPr>
                <w:lang w:eastAsia="ko-KR"/>
              </w:rPr>
              <w:t>16</w:t>
            </w:r>
            <w:r>
              <w:rPr>
                <w:lang w:eastAsia="ko-KR"/>
              </w:rPr>
              <w:t>회</w:t>
            </w:r>
            <w:r>
              <w:rPr>
                <w:lang w:eastAsia="ko-KR"/>
              </w:rPr>
              <w:t xml:space="preserve"> </w:t>
            </w:r>
            <w:hyperlink r:id="rId23" w:tgtFrame="_blank" w:history="1">
              <w:r>
                <w:rPr>
                  <w:rStyle w:val="aff1"/>
                  <w:rFonts w:ascii="Arial" w:hAnsi="Arial" w:cs="Arial"/>
                  <w:color w:val="065FD4"/>
                  <w:sz w:val="23"/>
                  <w:szCs w:val="23"/>
                  <w:shd w:val="clear" w:color="auto" w:fill="F9F9F9"/>
                  <w:lang w:eastAsia="ko-KR"/>
                </w:rPr>
                <w:t>https://youtu.be/hPeLXPMlhA4</w:t>
              </w:r>
            </w:hyperlink>
          </w:p>
        </w:tc>
      </w:tr>
    </w:tbl>
    <w:p w:rsidR="00122F18" w:rsidRDefault="00CF1EFC">
      <w:pPr>
        <w:rPr>
          <w:lang w:eastAsia="ko-KR"/>
        </w:rPr>
      </w:pPr>
      <w:bookmarkStart w:id="0" w:name="_GoBack"/>
      <w:bookmarkEnd w:id="0"/>
      <w:r>
        <w:rPr>
          <w:lang w:eastAsia="ko-KR"/>
        </w:rPr>
        <w:br/>
        <w:t xml:space="preserve">🔗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시리즈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>
        <w:rPr>
          <w:lang w:eastAsia="ko-KR"/>
        </w:rPr>
        <w:t>: https://bykim5710.github.io/series/</w:t>
      </w:r>
    </w:p>
    <w:p w:rsidR="00122F18" w:rsidRDefault="00CF1EFC">
      <w:pPr>
        <w:rPr>
          <w:lang w:eastAsia="ko-KR"/>
        </w:rPr>
      </w:pPr>
      <w:r>
        <w:rPr>
          <w:lang w:eastAsia="ko-KR"/>
        </w:rPr>
        <w:t xml:space="preserve">📄 HTML </w:t>
      </w:r>
      <w:r>
        <w:rPr>
          <w:lang w:eastAsia="ko-KR"/>
        </w:rPr>
        <w:t>버전</w:t>
      </w:r>
      <w:r>
        <w:rPr>
          <w:lang w:eastAsia="ko-KR"/>
        </w:rPr>
        <w:t>: https://bykim5710.github.io/NCG_Series_Guide_KR/series_guide.html</w:t>
      </w:r>
    </w:p>
    <w:sectPr w:rsidR="00122F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27D" w:rsidRDefault="00C1227D" w:rsidP="003536C9">
      <w:pPr>
        <w:spacing w:after="0" w:line="240" w:lineRule="auto"/>
      </w:pPr>
      <w:r>
        <w:separator/>
      </w:r>
    </w:p>
  </w:endnote>
  <w:endnote w:type="continuationSeparator" w:id="0">
    <w:p w:rsidR="00C1227D" w:rsidRDefault="00C1227D" w:rsidP="00353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27D" w:rsidRDefault="00C1227D" w:rsidP="003536C9">
      <w:pPr>
        <w:spacing w:after="0" w:line="240" w:lineRule="auto"/>
      </w:pPr>
      <w:r>
        <w:separator/>
      </w:r>
    </w:p>
  </w:footnote>
  <w:footnote w:type="continuationSeparator" w:id="0">
    <w:p w:rsidR="00C1227D" w:rsidRDefault="00C1227D" w:rsidP="00353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F18"/>
    <w:rsid w:val="0015074B"/>
    <w:rsid w:val="0029639D"/>
    <w:rsid w:val="00326F90"/>
    <w:rsid w:val="003536C9"/>
    <w:rsid w:val="00AA1D8D"/>
    <w:rsid w:val="00B47730"/>
    <w:rsid w:val="00C1227D"/>
    <w:rsid w:val="00CB0664"/>
    <w:rsid w:val="00CF1E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D203DBF6-DFA2-4A48-8050-991B91FB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semiHidden/>
    <w:unhideWhenUsed/>
    <w:rsid w:val="003536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9kSstxgDaw" TargetMode="External"/><Relationship Id="rId13" Type="http://schemas.openxmlformats.org/officeDocument/2006/relationships/hyperlink" Target="https://youtu.be/l-Cw7woND8I" TargetMode="External"/><Relationship Id="rId18" Type="http://schemas.openxmlformats.org/officeDocument/2006/relationships/hyperlink" Target="https://youtu.be/xWXteiQq25E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GBHfoJ5WEO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KtU5ww--3kg" TargetMode="External"/><Relationship Id="rId17" Type="http://schemas.openxmlformats.org/officeDocument/2006/relationships/hyperlink" Target="https://youtu.be/vxlGrY75sXQ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youtu.be/8xgmPHNJ1g8" TargetMode="External"/><Relationship Id="rId20" Type="http://schemas.openxmlformats.org/officeDocument/2006/relationships/hyperlink" Target="https://youtu.be/XKuveyzkE3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JK5RTxrVzPw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youtu.be/Dw-fekBj8Z8" TargetMode="External"/><Relationship Id="rId23" Type="http://schemas.openxmlformats.org/officeDocument/2006/relationships/hyperlink" Target="https://youtu.be/hPeLXPMlhA4" TargetMode="External"/><Relationship Id="rId10" Type="http://schemas.openxmlformats.org/officeDocument/2006/relationships/hyperlink" Target="https://youtu.be/udOK740VFU8" TargetMode="External"/><Relationship Id="rId19" Type="http://schemas.openxmlformats.org/officeDocument/2006/relationships/hyperlink" Target="https://youtu.be/iUudpAtrj9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gylO_88pDuc" TargetMode="External"/><Relationship Id="rId14" Type="http://schemas.openxmlformats.org/officeDocument/2006/relationships/hyperlink" Target="https://youtu.be/1PmZOU5kS48" TargetMode="External"/><Relationship Id="rId22" Type="http://schemas.openxmlformats.org/officeDocument/2006/relationships/hyperlink" Target="https://youtu.be/ut7s66h2F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F9B308-A9EB-47F8-933D-D317CD66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2025-10-09T03:49:00Z</dcterms:created>
  <dcterms:modified xsi:type="dcterms:W3CDTF">2025-10-09T03:57:00Z</dcterms:modified>
  <cp:category/>
</cp:coreProperties>
</file>